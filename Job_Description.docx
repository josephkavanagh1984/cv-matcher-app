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Job Title: Marketing Manager</w:t>
      </w:r>
    </w:p>
    <w:p/>
    <w:p>
      <w:r>
        <w:t>We are looking for a Marketing Manager with experience in digital marketing, campaign strategy, and social media.</w:t>
      </w:r>
    </w:p>
    <w:p>
      <w:r>
        <w:t>The ideal candidate will have at least 5 years of marketing experience, be proficient with SEO tools, and possess</w:t>
      </w:r>
    </w:p>
    <w:p>
      <w:r>
        <w:t>excellent communication and leadership skills.</w:t>
      </w:r>
    </w:p>
    <w:p/>
    <w:p>
      <w:r>
        <w:t>Requirements:</w:t>
      </w:r>
    </w:p>
    <w:p>
      <w:r>
        <w:t>- 5+ years in marketing</w:t>
      </w:r>
    </w:p>
    <w:p>
      <w:r>
        <w:t>- Knowledge of SEO/SEM</w:t>
      </w:r>
    </w:p>
    <w:p>
      <w:r>
        <w:t>- Strong communication</w:t>
      </w:r>
    </w:p>
    <w:p>
      <w:r>
        <w:t>- Campaign management</w:t>
      </w:r>
    </w:p>
    <w:p>
      <w:r>
        <w:t>- Team leadership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