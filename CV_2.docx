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John Doe</w:t>
      </w:r>
    </w:p>
    <w:p/>
    <w:p>
      <w:r>
        <w:t>Experience:</w:t>
      </w:r>
    </w:p>
    <w:p>
      <w:r>
        <w:t>- 3 years in content writing</w:t>
      </w:r>
    </w:p>
    <w:p>
      <w:r>
        <w:t>- Assisted in small marketing campaigns</w:t>
      </w:r>
    </w:p>
    <w:p>
      <w:r>
        <w:t>- Basic knowledge of SEO</w:t>
      </w:r>
    </w:p>
    <w:p/>
    <w:p>
      <w:r>
        <w:t>Skills:</w:t>
      </w:r>
    </w:p>
    <w:p>
      <w:r>
        <w:t>- Writing</w:t>
      </w:r>
    </w:p>
    <w:p>
      <w:r>
        <w:t>- Editing</w:t>
      </w:r>
    </w:p>
    <w:p>
      <w:r>
        <w:t>- Social Media 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