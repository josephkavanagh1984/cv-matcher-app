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Jane Smith</w:t>
      </w:r>
    </w:p>
    <w:p/>
    <w:p>
      <w:r>
        <w:t>Experience:</w:t>
      </w:r>
    </w:p>
    <w:p>
      <w:r>
        <w:t>- 6 years in digital marketing</w:t>
      </w:r>
    </w:p>
    <w:p>
      <w:r>
        <w:t>- Led 10+ successful campaigns</w:t>
      </w:r>
    </w:p>
    <w:p>
      <w:r>
        <w:t>- Proficient in SEO tools like SEMrush</w:t>
      </w:r>
    </w:p>
    <w:p>
      <w:r>
        <w:t>- Excellent communicator and team leader</w:t>
      </w:r>
    </w:p>
    <w:p/>
    <w:p>
      <w:r>
        <w:t>Skills:</w:t>
      </w:r>
    </w:p>
    <w:p>
      <w:r>
        <w:t>- Social media strategy</w:t>
      </w:r>
    </w:p>
    <w:p>
      <w:r>
        <w:t>- Campaign analytics</w:t>
      </w:r>
    </w:p>
    <w:p>
      <w:r>
        <w:t>- Team mentoring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